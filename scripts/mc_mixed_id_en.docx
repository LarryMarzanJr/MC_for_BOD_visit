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Mixed MC Script for Town Hall BOD &amp; BOM with Manado Branch Employees</w:t>
      </w:r>
    </w:p>
    <w:p/>
    <w:p/>
    <w:p>
      <w:r>
        <w:rPr>
          <w:b/>
          <w:sz w:val="28"/>
        </w:rPr>
        <w:t>Opening Welcome</w:t>
      </w:r>
    </w:p>
    <w:p>
      <w:r>
        <w:rPr>
          <w:b/>
        </w:rPr>
        <w:t>Larry (English):</w:t>
        <w:br/>
      </w:r>
      <w:r>
        <w:t>"Good [morning/afternoon] to all our esteemed colleagues, welcome to this important Town Hall meeting between the Board of Directors (BOD) and Board of Commissioners (BOM) with employees from Manado Branch and surrounding areas.</w:t>
        <w:br/>
      </w:r>
    </w:p>
    <w:p>
      <w:r>
        <w:t>We are your Masters of Ceremony for today's gathering. I'm Larry, and my co-host is Marlen. It is our distinct honor to guide you through today's event."</w:t>
        <w:br/>
      </w:r>
    </w:p>
    <w:p>
      <w:r>
        <w:rPr>
          <w:b/>
        </w:rPr>
        <w:t>Marlen (Indonesian):</w:t>
        <w:br/>
      </w:r>
      <w:r>
        <w:t>"Selamat [pagi/sore] bagi semua rekan-rekan kami yang terhormat."</w:t>
        <w:br/>
      </w:r>
      <w:r>
        <w:t>&gt; bisa tambahkan sesi __**yel-yel SMBC Indonesia**__</w:t>
        <w:br/>
      </w:r>
    </w:p>
    <w:p>
      <w:r>
        <w:rPr>
          <w:b/>
        </w:rPr>
        <w:t>Marlen (Indonesian):</w:t>
        <w:br/>
      </w:r>
      <w:r>
        <w:t>"Sebelum kita memulai acara, marilah kita bersama-sama menyanyikan lagu kebangsaan Indonesia Raya sebagai bentuk penghormatan kepada Negara Kesatuan Republik Indonesia." [Menyanyikan lagu Indonesia Raya]</w:t>
        <w:br/>
      </w:r>
    </w:p>
    <w:p>
      <w:r>
        <w:rPr>
          <w:b/>
        </w:rPr>
        <w:t>Larry (Indonesian):</w:t>
        <w:br/>
      </w:r>
      <w:r>
        <w:t>"Hari ini saya ada pantun untuk menyemarakkan suasana. Marlen, kamu siap?"</w:t>
        <w:br/>
      </w:r>
    </w:p>
    <w:p>
      <w:r>
        <w:rPr>
          <w:b/>
        </w:rPr>
        <w:t>Marlen (Indonesian):</w:t>
        <w:br/>
      </w:r>
      <w:r>
        <w:t>"Siap, Larry! Ayo kita sampaikan pantun bersama-sama agar semarak Town Hall ini semakin hidup."</w:t>
        <w:br/>
      </w:r>
    </w:p>
    <w:p>
      <w:r>
        <w:rPr>
          <w:b/>
        </w:rPr>
        <w:t>Larry (English):</w:t>
        <w:br/>
      </w:r>
      <w:r>
        <w:t>"Bagus! ini dia pantunnya ...</w:t>
        <w:br/>
      </w:r>
    </w:p>
    <w:p>
      <w:r>
        <w:t>&gt; (List pantun dapat mereffer dari link berikut) [Pantun Seri Town Hall](pantun_TownHall_edition.md)."</w:t>
        <w:br/>
      </w:r>
    </w:p>
    <w:p>
      <w:r>
        <w:rPr>
          <w:b/>
        </w:rPr>
        <w:t>Marlen (Indonesian):</w:t>
        <w:br/>
      </w:r>
      <w:r>
        <w:t>"Kami ingin menyampaikan selamat datang yang hangat dan tulus kepada masing-masing dari Anda yang hadir dari Kantor Cabang SMBC Indonesia Manado dan wilayah sekitarnya."</w:t>
        <w:br/>
      </w:r>
    </w:p>
    <w:p>
      <w:r>
        <w:rPr>
          <w:b/>
        </w:rPr>
        <w:t>Larry (English):</w:t>
        <w:br/>
      </w:r>
      <w:r>
        <w:t>"Your presence here today is evidence of the strong unity and collaborative spirit that defines our organization."</w:t>
        <w:br/>
      </w:r>
    </w:p>
    <w:p/>
    <w:p>
      <w:r>
        <w:rPr>
          <w:b/>
          <w:sz w:val="28"/>
        </w:rPr>
        <w:t>Introduction of Key People</w:t>
      </w:r>
    </w:p>
    <w:p>
      <w:r>
        <w:rPr>
          <w:b/>
        </w:rPr>
        <w:t>Larry and Marlen (alternating in Indonesian and English):</w:t>
        <w:br/>
      </w:r>
    </w:p>
    <w:p>
      <w:r>
        <w:t>**Larry (Indonesian):** "Hari ini, kami merasa sangat terhormat memiliki para pemimpin terkemuka yang telah datang untuk berbagi wawasan dan berdialog secara bermakna dengan anggota tim kami yang berharga. Izinkan kami memperkenalkan para tamu terhormat kami:</w:t>
        <w:br/>
      </w:r>
    </w:p>
    <w:p>
      <w:r>
        <w:t>**Marlen (Indonesian):** Pertama, President Director Bank SMBC Indonesia, Bapak Henoch Munandar, yang terus memberikan kepemimpinan visioner untuk membimbing kita menuju kesuksesan yang lebih besar.</w:t>
        <w:br/>
      </w:r>
    </w:p>
    <w:p>
      <w:r>
        <w:t>**Larry (English):** "Next, we have Jun Saito San, our Deputy President Director of Bank SMBC Indonesia, who plays a crucial role in our strategic direction and operations."</w:t>
        <w:br/>
      </w:r>
    </w:p>
    <w:p>
      <w:r>
        <w:t>**Marlen (Indonesian):** Hadir juga bersama kita saat ini Bapak Handrie Darusman, Communications &amp; Daya Head, yang memastikan komunikasi yang efektif di seluruh organisasi kita.</w:t>
        <w:br/>
      </w:r>
    </w:p>
    <w:p>
      <w:r>
        <w:t>**Larry (Indonesian):** Hadir juga bersama kita saat ini Bapak Yusri Asri, Regional Business Leader for Micro Business &amp; Regional Head, yang telah sangat instrumental dalam memperluas inisiatif bisnis regional kita.</w:t>
        <w:br/>
      </w:r>
    </w:p>
    <w:p>
      <w:r>
        <w:t>**Marlen (Indonesian):** Hadir juga bersama kita saat ini Ibu Windayani, Regional Business Head SME, yang menggerakkan strategi bisnis usaha kecil dan menengah kita.</w:t>
        <w:br/>
      </w:r>
    </w:p>
    <w:p>
      <w:r>
        <w:t>**Larry (Indonesian):** Hadir juga bersama kita saat ini Ibu Aida Belina Tenando, Regional Business Leader WMB &amp; Retail Regional Head, yang memimpin operasi bisnis pengelolaan kekayaan dan retail kita.</w:t>
        <w:br/>
      </w:r>
    </w:p>
    <w:p>
      <w:r>
        <w:t>**Marlen (Indonesian):** Hadir juga bersama kita saat ini Bapak Pujangga Pradana Putra, Regional Business Leader Pension Business, yang mengelola inisiatif bisnis pensiun kita.</w:t>
        <w:br/>
      </w:r>
    </w:p>
    <w:p>
      <w:r>
        <w:t>**Larry (Indonesian):** Hadir juga bersama kita saat ini Bapak Rivo Kawulur, Regional Service Head, yang memastikan layanan yang lancar di seluruh operasi regional kita.</w:t>
        <w:br/>
      </w:r>
    </w:p>
    <w:p>
      <w:r>
        <w:t>**Marlen (Indonesian):** Selain itu, hadir juga bersama kita saat ini Area Leader dan Manager yang berperan penting memimpin operasi di seluruh cabang di Area Manado.</w:t>
        <w:br/>
      </w:r>
    </w:p>
    <w:p>
      <w:r>
        <w:t>**Larry (Indonesian):** Dan tentu saja, semua karyawan SMBC Indonesia dari Kantor Cabang Manado dan sekitarnya. Bapak dan Ibu sekalian, mari kita berikan tepuk tangan yang meriah!</w:t>
        <w:br/>
      </w:r>
    </w:p>
    <w:p/>
    <w:p>
      <w:r>
        <w:rPr>
          <w:b/>
          <w:sz w:val="28"/>
        </w:rPr>
        <w:t>Pantun Pengantar Acara</w:t>
      </w:r>
    </w:p>
    <w:p>
      <w:r>
        <w:rPr>
          <w:b/>
        </w:rPr>
        <w:t>Larry (Indonesian):</w:t>
        <w:br/>
      </w:r>
      <w:r>
        <w:t>"Sekarang setelah kita memperkenalkan para tamu terhormat, ayo kita tambah semangat Town Hall kita dengan sesi pantun. Marlen, bagaimana kalau kita beri semangat dulu dengan pantun sebelum kita lanjutkan?"</w:t>
        <w:br/>
      </w:r>
    </w:p>
    <w:p>
      <w:r>
        <w:rPr>
          <w:b/>
        </w:rPr>
        <w:t>Marlen (Indonesian):</w:t>
        <w:br/>
      </w:r>
      <w:r>
        <w:t>"Bagus ide itu, Larry! Kami ingin mengajak semua rekan-rekan untuk semakin bersemangat dengan pantun-pantun yang menyemarakkan acara kita hari ini."</w:t>
        <w:br/>
      </w:r>
    </w:p>
    <w:p>
      <w:r>
        <w:rPr>
          <w:b/>
        </w:rPr>
        <w:t>Larry (Indonesian):</w:t>
        <w:br/>
      </w:r>
      <w:r>
        <w:t>"Siap! ini dia pantunnya ..."</w:t>
        <w:br/>
      </w:r>
    </w:p>
    <w:p>
      <w:r>
        <w:t>&gt; (List pantun dapat mereffer dari link berikut)[Pantun Seri Town Hall](pantun_TownHall_edition.md)."</w:t>
        <w:br/>
      </w:r>
    </w:p>
    <w:p/>
    <w:p>
      <w:r>
        <w:rPr>
          <w:b/>
          <w:sz w:val="28"/>
        </w:rPr>
        <w:t>Prayer Session Introduction (English)</w:t>
      </w:r>
    </w:p>
    <w:p>
      <w:r>
        <w:rPr>
          <w:b/>
        </w:rPr>
        <w:t>Marlen (English):</w:t>
        <w:br/>
      </w:r>
      <w:r>
        <w:t>"Before we begin our formal proceedings, let us pause for a moment of prayer together. Please join me in a moment of reflection and gratitude for the opportunity to gather as one unified team. Mrs. Nancy Sherny Tongkeles will lead us in prayer. [Wait for prayer to complete]"</w:t>
        <w:br/>
      </w:r>
    </w:p>
    <w:p/>
    <w:p>
      <w:r>
        <w:rPr>
          <w:b/>
          <w:sz w:val="28"/>
        </w:rPr>
        <w:t>Introducing Opening Speech (English start by Larry, then Indonesian end by Marlen)</w:t>
      </w:r>
    </w:p>
    <w:p>
      <w:r>
        <w:t>**Larry:** "Now, let's begin our formal program. As outlined in our agenda..."</w:t>
        <w:br/>
      </w:r>
    </w:p>
    <w:p>
      <w:r>
        <w:t>**Marlen:** "...kita akan memulai dengan sambutan pembukaan dan presentasi dari Regional Head, Bapak Yusri Asri. Bapak Asri akan memberikan wawasan berharga tentang operasi regional dan arah masa depan kita. Harap sambut Bapak Yusri Asri untuk sambutan pembukanya."</w:t>
        <w:br/>
      </w:r>
    </w:p>
    <w:p/>
    <w:p>
      <w:r>
        <w:rPr>
          <w:b/>
          <w:sz w:val="28"/>
        </w:rPr>
        <w:t>Transition to CEO's Presentation (bergantian antara Larry and Marlen)</w:t>
      </w:r>
    </w:p>
    <w:p>
      <w:r>
        <w:t>**Larry:** "Thank you, Mr. Asri, for that insightful presentation. Now comes one of the most anticipated moments of our gathering..."</w:t>
        <w:br/>
      </w:r>
    </w:p>
    <w:p>
      <w:r>
        <w:t>**Marlen:** "...yaitu presentasi khusus dari President Director kita, Bapak Henoch Munandar."</w:t>
        <w:br/>
      </w:r>
    </w:p>
    <w:p>
      <w:r>
        <w:t>**Larry:** "Mr. Munandar will share his vision for our bank's future and key strategic developments."</w:t>
        <w:br/>
      </w:r>
    </w:p>
    <w:p>
      <w:r>
        <w:t>**Marlen:** "Bapak Munandar akan berbagi visi untuk masa depan bank kita dan perkembangan strategis utama. Silakan sambut Bapak Henoch Munandar."</w:t>
        <w:br/>
      </w:r>
    </w:p>
    <w:p/>
    <w:p>
      <w:r>
        <w:rPr>
          <w:b/>
          <w:sz w:val="28"/>
        </w:rPr>
        <w:t>Facilitating Q&amp;A Session (bergantian antara Larry and Marlen)</w:t>
      </w:r>
    </w:p>
    <w:p>
      <w:r>
        <w:t>**Larry:** "Thank you, Mr. Munandar, for that inspiring presentation. Now we move to an interactive segment that many of you have been looking forward to..."</w:t>
        <w:br/>
      </w:r>
    </w:p>
    <w:p>
      <w:r>
        <w:t>**Marlen:** "...yaitu sesi Tanya Jawab dengan President Director kita."</w:t>
        <w:br/>
      </w:r>
    </w:p>
    <w:p>
      <w:r>
        <w:t>**Larry:** "This is your opportunity to engage directly with Mr. Munandar and gain insights on matters important to you."</w:t>
        <w:br/>
      </w:r>
    </w:p>
    <w:p>
      <w:r>
        <w:t>**Marlen:** "Kami mengundang semua karyawan untuk menyampaikan pertanyaan dan kekhawatiran Anda. Harap angkat tangan jika Anda memiliki pertanyaan."</w:t>
        <w:br/>
      </w:r>
    </w:p>
    <w:p>
      <w:r>
        <w:t>**Larry:** "Please raise your hand if you have a question, and we will facilitate the exchange."</w:t>
        <w:br/>
      </w:r>
    </w:p>
    <w:p>
      <w:r>
        <w:t>**Marlen:** "Mari kita pastikan pertanyaan kita singkat dan relevan dengan tujuan organisasi kita. Bapak Munandar, sekarang kami membuka forum untuk pertanyaan dari rekan-rekan karyawan kami yang terhormat."</w:t>
        <w:br/>
      </w:r>
    </w:p>
    <w:p/>
    <w:p>
      <w:r>
        <w:rPr>
          <w:b/>
          <w:sz w:val="24"/>
        </w:rPr>
        <w:t>Transitions Between Individual Questions</w:t>
      </w:r>
    </w:p>
    <w:p>
      <w:r>
        <w:t>&gt; Skrip ini dapat digunakan setelah Pak Munandar menjawab setiap pertanyaan (alternatif antara Larry dan Marlen):</w:t>
        <w:br/>
      </w:r>
    </w:p>
    <w:p>
      <w:r>
        <w:t>#### English Transition (by Larry)</w:t>
        <w:br/>
      </w:r>
      <w:r>
        <w:t>"Thank you, Mr. Munandar, for that comprehensive answer. Let's take our next question from our audience."</w:t>
        <w:br/>
      </w:r>
    </w:p>
    <w:p>
      <w:r>
        <w:t>#### Indonesian Transition (by Marlen)</w:t>
        <w:br/>
      </w:r>
      <w:r>
        <w:t>"Terima kasih, Bapak Munandar, atas jawaban yang komprehensif. Mari kita lanjutkan dengan pertanyaan berikutnya dari hadirin."</w:t>
        <w:br/>
      </w:r>
    </w:p>
    <w:p>
      <w:r>
        <w:t>#### English Transition (by Larry)</w:t>
        <w:br/>
      </w:r>
      <w:r>
        <w:t>"Now we'll move to our next question. Yes, right there in the back. Please proceed with your question."</w:t>
        <w:br/>
      </w:r>
    </w:p>
    <w:p>
      <w:r>
        <w:t>#### Indonesian Transition (by Marlen)</w:t>
        <w:br/>
      </w:r>
      <w:r>
        <w:t>"Sekarang kita akan pindah ke pertanyaan berikutnya. Ya, di sana di belakang. Silakan sampaikan pertanyaan Anda."</w:t>
        <w:br/>
      </w:r>
    </w:p>
    <w:p/>
    <w:p>
      <w:r>
        <w:rPr>
          <w:b/>
          <w:sz w:val="28"/>
        </w:rPr>
        <w:t>Transition to Closing Remarks (bergantian antara Larry and Marlen)</w:t>
      </w:r>
    </w:p>
    <w:p>
      <w:r>
        <w:t>**Larry:** "Thank you to all participants for your thoughtful questions and to Mr. Munandar for his comprehensive responses..."</w:t>
        <w:br/>
      </w:r>
    </w:p>
    <w:p>
      <w:r>
        <w:t>**Marlen:** "...sesi Tanya Jawab ini benar-benar mencerminkan budaya komunikasi terbuka yang kita hargai di SMBC Indonesia."</w:t>
        <w:br/>
      </w:r>
    </w:p>
    <w:p>
      <w:r>
        <w:t>**Larry:** "This Q&amp;A session truly reflects the open communication culture we value at SMBC Indonesia."</w:t>
        <w:br/>
      </w:r>
    </w:p>
    <w:p>
      <w:r>
        <w:t>**Marlen:** "Kita sekarang akan menutup program resmi kita dengan sambutan penutup dari Regional Head kita..."</w:t>
        <w:br/>
      </w:r>
    </w:p>
    <w:p>
      <w:r>
        <w:t>**Larry:** "...we will now conclude our formal program with closing remarks from our Regional Head, Mr. Yusri Asri."</w:t>
        <w:br/>
      </w:r>
    </w:p>
    <w:p>
      <w:r>
        <w:t>**Marlen:** "Harap sambut Bapak Asri untuk kata-kata penutupnya."</w:t>
        <w:br/>
      </w:r>
    </w:p>
    <w:p/>
    <w:p>
      <w:r>
        <w:rPr>
          <w:b/>
          <w:sz w:val="28"/>
        </w:rPr>
        <w:t>Photo Session Invitation</w:t>
      </w:r>
    </w:p>
    <w:p>
      <w:r>
        <w:rPr>
          <w:b/>
        </w:rPr>
        <w:t>Marlen (English):</w:t>
        <w:br/>
      </w:r>
      <w:r>
        <w:t>"Thank you, Mr. Asri, for those encouraging words. Before we conclude today's gathering, it is time for a moment that captures our unity and shared commitment - the group photo session. Kami mengundang semua tamu terhormat dan anggota tim dari Kantor Cabang Manado untuk bergabung dengan kami dalam momen yang tak terlupakan ini. Harap berkumpul di area foto yang telah ditentukan.</w:t>
        <w:br/>
      </w:r>
    </w:p>
    <w:p>
      <w:r>
        <w:t>Mari kita ciptakan gambaran yang abadi tentang kebersamaan dan ikatan kuat yang menyatukan kita sebagai keluarga SMBC Indonesia."</w:t>
        <w:br/>
      </w:r>
    </w:p>
    <w:p/>
    <w:p>
      <w:r>
        <w:rPr>
          <w:b/>
          <w:sz w:val="28"/>
        </w:rPr>
        <w:t>Closing Remarks (bergantian antara Larry and Marlen)</w:t>
      </w:r>
    </w:p>
    <w:p>
      <w:r>
        <w:t>**Larry:** "As we conclude today's Town Hall meeting, we want to express our sincere gratitude to all of you..."</w:t>
        <w:br/>
      </w:r>
    </w:p>
    <w:p>
      <w:r>
        <w:t>**Marlen:** "...untuk partisipasi dan keterlibatan aktif Anda."</w:t>
        <w:br/>
      </w:r>
    </w:p>
    <w:p>
      <w:r>
        <w:t>**Larry:** "...for your active participation and engagement."</w:t>
        <w:br/>
      </w:r>
    </w:p>
    <w:p>
      <w:r>
        <w:t>**Marlen:** "Dedikasi dan komitmen Anda terhadap keunggulan adalah hal yang membuat SMBC Indonesia menjadi mitra perbankan yang tepercaya."</w:t>
        <w:br/>
      </w:r>
    </w:p>
    <w:p>
      <w:r>
        <w:t>**Larry:** "To our distinguished leaders, thank you for your continued guidance and vision..."</w:t>
        <w:br/>
      </w:r>
    </w:p>
    <w:p>
      <w:r>
        <w:t>**Marlen:** "...kepada para pemimpin terhormat, terima kasih atas bimbingan dan visi Anda yang berkelanjutan."</w:t>
        <w:br/>
      </w:r>
    </w:p>
    <w:p>
      <w:r>
        <w:t>**Larry:** "To our valued employees, thank you for your unwavering commitment to our mission..."</w:t>
        <w:br/>
      </w:r>
    </w:p>
    <w:p>
      <w:r>
        <w:t>**Marlen:** "...kepada para karyawan yang berharga, terima kasih atas komitmen Anda yang tak goyah terhadap misi kita."</w:t>
        <w:br/>
      </w:r>
    </w:p>
    <w:p>
      <w:r>
        <w:t>**Larry:** "Let's carry forward the insights and inspiration from today's gathering as we continue to work together..."</w:t>
        <w:br/>
      </w:r>
    </w:p>
    <w:p>
      <w:r>
        <w:t>**Marlen:** "...mari kita bawa wawasan dan inspirasi dari pertemuan hari ini saat kita terus bekerja bersama..."</w:t>
        <w:br/>
      </w:r>
    </w:p>
    <w:p>
      <w:r>
        <w:t>**Larry:** "...toward our shared goals."</w:t>
        <w:br/>
      </w:r>
    </w:p>
    <w:p>
      <w:r>
        <w:t>**Marlen:** "menuju tujuan bersama kita. Terima kasih semua telah hadir, dan semoga hari Anda menyenangkan.</w:t>
        <w:br/>
      </w:r>
    </w:p>
    <w:p>
      <w:r>
        <w:t>**Larry:** "Saya Larry! ..."</w:t>
        <w:br/>
      </w:r>
    </w:p>
    <w:p>
      <w:r>
        <w:t>**Marlen:** "... dan saya Marlen!."</w:t>
        <w:br/>
      </w:r>
    </w:p>
    <w:p>
      <w:r>
        <w:t>**Larry &amp; Marlen :** "Kami Pamit undur Diri! Wassalamu'alaikum Wr. Wb., SYALOOM!"</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