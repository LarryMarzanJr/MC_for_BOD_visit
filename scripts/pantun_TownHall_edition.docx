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Pantun Town Hall Edition (Kumpulan Pantun Seri Town Hall)</w:t>
      </w:r>
    </w:p>
    <w:p/>
    <w:p>
      <w:r>
        <w:t>Berikut adalah kumpulan pantun-pantun yang menghibur dan menyemarakkan acara Town Hall SMBC Indonesia yang telah dikompilasi dari berbagai seri pantun Town Hall.</w:t>
        <w:br/>
      </w:r>
    </w:p>
    <w:p/>
    <w:p>
      <w:r>
        <w:rPr>
          <w:b/>
          <w:sz w:val="28"/>
        </w:rPr>
        <w:t>Bagian 1: Pantun Kocak Seri 3 Acara Town Hall (Funny Town Hall Pantuns Series 3)</w:t>
      </w:r>
    </w:p>
    <w:p>
      <w:r>
        <w:t>Here are more examples of funny and humorous Indonesian pantuns related to the Town Hall event for SMBC Indonesia with improved rhyme patterns:</w:t>
        <w:br/>
      </w:r>
    </w:p>
    <w:p>
      <w:r>
        <w:t>Larry dan Marlen MC kita</w:t>
        <w:br/>
      </w:r>
      <w:r>
        <w:t>Saling gantian bawa acara</w:t>
        <w:br/>
      </w:r>
      <w:r>
        <w:t>Satu berbicara yang satunya diam</w:t>
        <w:br/>
      </w:r>
      <w:r>
        <w:t>Kaya komedian yang sudah latihan lama</w:t>
        <w:br/>
      </w:r>
    </w:p>
    <w:p>
      <w:r>
        <w:rPr>
          <w:b/>
          <w:sz w:val="24"/>
        </w:rPr>
        <w:t>1. Pantun Kocak tentang MC yang Profesional</w:t>
      </w:r>
    </w:p>
    <w:p>
      <w:r>
        <w:t>Pak Munandar hadir di tengah kita</w:t>
        <w:br/>
      </w:r>
      <w:r>
        <w:t>Dengan senyum dan semangat</w:t>
        <w:br/>
      </w:r>
      <w:r>
        <w:t>Karyawan langsung segar bugar</w:t>
        <w:br/>
      </w:r>
      <w:r>
        <w:t>Seperti minum kopi pagi yang hangat</w:t>
        <w:br/>
      </w:r>
    </w:p>
    <w:p>
      <w:r>
        <w:rPr>
          <w:b/>
          <w:sz w:val="24"/>
        </w:rPr>
        <w:t>2. Pantun Kocak tentang Kehadiriran CEO</w:t>
      </w:r>
    </w:p>
    <w:p>
      <w:r>
        <w:t>Acara Town Hall di Manado</w:t>
        <w:br/>
      </w:r>
      <w:r>
        <w:t>Semua dengarkan dengan seksama</w:t>
        <w:br/>
      </w:r>
      <w:r>
        <w:t>Tapi ada yang ketiduran</w:t>
        <w:br/>
      </w:r>
      <w:r>
        <w:t>Ternyata mimpi dapat bonus yang besar</w:t>
        <w:br/>
      </w:r>
    </w:p>
    <w:p>
      <w:r>
        <w:rPr>
          <w:b/>
          <w:sz w:val="24"/>
        </w:rPr>
        <w:t>3. Pantun Kocak tentang Suasana Acara</w:t>
      </w:r>
    </w:p>
    <w:p>
      <w:r>
        <w:t>Jun Saito San dari Jepang datang</w:t>
        <w:br/>
      </w:r>
      <w:r>
        <w:t>Pakai dasi yang sangat rapi</w:t>
        <w:br/>
      </w:r>
      <w:r>
        <w:t>Senyum-senyum lihat karyawan</w:t>
        <w:br/>
      </w:r>
      <w:r>
        <w:t>Mungkin senang lihat semangat yang membara</w:t>
        <w:br/>
      </w:r>
    </w:p>
    <w:p>
      <w:r>
        <w:rPr>
          <w:b/>
          <w:sz w:val="24"/>
        </w:rPr>
        <w:t>4. Pantun Kocak tentang Kedatangan Jun Saito San</w:t>
      </w:r>
    </w:p>
    <w:p>
      <w:r>
        <w:t>Tim dari berbagai daerah datang</w:t>
        <w:br/>
      </w:r>
      <w:r>
        <w:t>Membawa bekal dan semangat</w:t>
        <w:br/>
      </w:r>
      <w:r>
        <w:t>Satu sama lain saling sapa</w:t>
        <w:br/>
      </w:r>
      <w:r>
        <w:t>Kaya pertemuan keluarga yang rindu</w:t>
        <w:br/>
      </w:r>
    </w:p>
    <w:p>
      <w:r>
        <w:rPr>
          <w:b/>
          <w:sz w:val="24"/>
        </w:rPr>
        <w:t>5. Pantun Kocak tentang Team Building</w:t>
      </w:r>
    </w:p>
    <w:p>
      <w:r>
        <w:t>Pak Yusri tampil dengan percaya diri</w:t>
        <w:br/>
      </w:r>
      <w:r>
        <w:t>Presentasi penuh informasi</w:t>
        <w:br/>
      </w:r>
      <w:r>
        <w:t>Semua karyawan mengangguk-angguk</w:t>
        <w:br/>
      </w:r>
      <w:r>
        <w:t>Sambil berharap jam makan segera tiba</w:t>
        <w:br/>
      </w:r>
    </w:p>
    <w:p>
      <w:r>
        <w:rPr>
          <w:b/>
          <w:sz w:val="24"/>
        </w:rPr>
        <w:t>6. Pantun Kocak tentang Presentasi yang Menarik</w:t>
      </w:r>
    </w:p>
    <w:p>
      <w:r>
        <w:t>Waktunya tanya jawab bersama</w:t>
        <w:br/>
      </w:r>
      <w:r>
        <w:t>Pak Munandar siap sambut pertanyaan</w:t>
        <w:br/>
      </w:r>
      <w:r>
        <w:t>Tapi yang ditunggu malah tanya tentang bonus</w:t>
        <w:br/>
      </w:r>
      <w:r>
        <w:t>Yang lain hanya bertanya soal jam pulang kerja</w:t>
        <w:br/>
      </w:r>
    </w:p>
    <w:p>
      <w:r>
        <w:rPr>
          <w:b/>
          <w:sz w:val="24"/>
        </w:rPr>
        <w:t>7. Pantun Kocak tentang Sesi Tanya Jawab</w:t>
      </w:r>
    </w:p>
    <w:p>
      <w:r>
        <w:t>Kinerja bagus harus diapresiasi</w:t>
        <w:br/>
      </w:r>
      <w:r>
        <w:t>Bukan hanya lewat ucapan</w:t>
        <w:br/>
      </w:r>
      <w:r>
        <w:t>Tapi juga lewat bonus dan fasilitas</w:t>
        <w:br/>
      </w:r>
      <w:r>
        <w:t>Agar semangat kerja terus meningkatkan</w:t>
        <w:br/>
      </w:r>
    </w:p>
    <w:p>
      <w:r>
        <w:rPr>
          <w:b/>
          <w:sz w:val="24"/>
        </w:rPr>
        <w:t>8. Pantun Kocak tentang Kinerja Hebat</w:t>
      </w:r>
    </w:p>
    <w:p>
      <w:r>
        <w:t>Pagi hari datang ke kantor</w:t>
        <w:br/>
      </w:r>
      <w:r>
        <w:t>Sambil bawa bekal dan kopi</w:t>
        <w:br/>
      </w:r>
      <w:r>
        <w:t>Semangat kerja seperti bintang</w:t>
        <w:br/>
      </w:r>
      <w:r>
        <w:t>Berharap tak hanya jadi candaan dan olokan</w:t>
        <w:br/>
      </w:r>
    </w:p>
    <w:p>
      <w:r>
        <w:rPr>
          <w:b/>
          <w:sz w:val="24"/>
        </w:rPr>
        <w:t>9. Pantun Kocak tentang Semangat Pagi</w:t>
      </w:r>
    </w:p>
    <w:p>
      <w:r>
        <w:t>Berbagai latar belakang bersatu</w:t>
        <w:br/>
      </w:r>
      <w:r>
        <w:t>Dari Manado hingga Jakarta</w:t>
        <w:br/>
      </w:r>
      <w:r>
        <w:t>Duduk berdampingan rapi</w:t>
        <w:br/>
      </w:r>
      <w:r>
        <w:t>Kaya saji perangkat yang rapi dan enak</w:t>
        <w:br/>
      </w:r>
    </w:p>
    <w:p>
      <w:r>
        <w:rPr>
          <w:b/>
          <w:sz w:val="24"/>
        </w:rPr>
        <w:t>10. Pantun Kocak tentang Kolaborasi</w:t>
      </w:r>
    </w:p>
    <w:p>
      <w:r>
        <w:t>Inovasi adalah kunci sukses</w:t>
        <w:br/>
      </w:r>
      <w:r>
        <w:t>Pakai ide kreatif dan unik</w:t>
        <w:br/>
      </w:r>
      <w:r>
        <w:t>Kita berpikir tak biasa</w:t>
        <w:br/>
      </w:r>
      <w:r>
        <w:t>Agar SMBC makin jaya dan tak patah semangat</w:t>
        <w:br/>
      </w:r>
    </w:p>
    <w:p>
      <w:r>
        <w:rPr>
          <w:b/>
          <w:sz w:val="24"/>
        </w:rPr>
        <w:t>11. Pantun Kocak tentang Inovasi</w:t>
      </w:r>
    </w:p>
    <w:p>
      <w:r>
        <w:t>Doa dan harapan kita sampaikan</w:t>
        <w:br/>
      </w:r>
      <w:r>
        <w:t>Sembari mengatur nafas panjang</w:t>
        <w:br/>
      </w:r>
      <w:r>
        <w:t>Agar semua urusan berjalan</w:t>
        <w:br/>
      </w:r>
      <w:r>
        <w:t>Lancar, aman dan membawa keberkahan</w:t>
        <w:br/>
      </w:r>
    </w:p>
    <w:p>
      <w:r>
        <w:rPr>
          <w:b/>
          <w:sz w:val="24"/>
        </w:rPr>
        <w:t>12. Pantun Kocak tentang Doa dan Harapan</w:t>
      </w:r>
    </w:p>
    <w:p>
      <w:r>
        <w:t>Budaya komunikasi yang terbuka</w:t>
        <w:br/>
      </w:r>
      <w:r>
        <w:t>Bikin semua jadi dekat</w:t>
        <w:br/>
      </w:r>
      <w:r>
        <w:t>Kita saling terbuka</w:t>
        <w:br/>
      </w:r>
      <w:r>
        <w:t>Kaya buah rujak yang manis dan asam</w:t>
        <w:br/>
      </w:r>
    </w:p>
    <w:p>
      <w:r>
        <w:rPr>
          <w:b/>
          <w:sz w:val="24"/>
        </w:rPr>
        <w:t>13. Pantun Kocak tentang Komunikasi Terbuka</w:t>
      </w:r>
    </w:p>
    <w:p>
      <w:r>
        <w:t>Memberi layanan yang terbaik</w:t>
        <w:br/>
      </w:r>
      <w:r>
        <w:t>Pada setiap nasabah kita</w:t>
        <w:br/>
      </w:r>
      <w:r>
        <w:t>Dengan senyum dan tawa</w:t>
        <w:br/>
      </w:r>
      <w:r>
        <w:t>Membangun kepercayaan yang tak terbata</w:t>
        <w:br/>
      </w:r>
    </w:p>
    <w:p>
      <w:r>
        <w:rPr>
          <w:b/>
          <w:sz w:val="24"/>
        </w:rPr>
        <w:t>14. Pantun Kocak tentang Layanan Prima</w:t>
      </w:r>
    </w:p>
    <w:p>
      <w:r>
        <w:t>Kebersamaan kita jaga selalu</w:t>
        <w:br/>
      </w:r>
      <w:r>
        <w:t>Tak peduli lelah dan letih</w:t>
        <w:br/>
      </w:r>
      <w:r>
        <w:t>Kita saling membantu</w:t>
        <w:br/>
      </w:r>
      <w:r>
        <w:t>Kaya kerupuk yang renyah dan nikmat</w:t>
        <w:br/>
      </w:r>
    </w:p>
    <w:p>
      <w:r>
        <w:rPr>
          <w:b/>
          <w:sz w:val="24"/>
        </w:rPr>
        <w:t>15. Pantun Kocak tentang Kebersamaan</w:t>
      </w:r>
    </w:p>
    <w:p/>
    <w:p>
      <w:r>
        <w:rPr>
          <w:b/>
          <w:sz w:val="28"/>
        </w:rPr>
        <w:t>Bagian 2: Pantun Kocak Acara Town Hall (Funny Town Hall Pantuns)</w:t>
      </w:r>
    </w:p>
    <w:p>
      <w:r>
        <w:t>Here are some examples of funny and humorous Indonesian pantuns related to the Town Hall event for SMBC Indonesia:</w:t>
        <w:br/>
      </w:r>
    </w:p>
    <w:p>
      <w:r>
        <w:t>Mobil mewah warna biru</w:t>
        <w:br/>
      </w:r>
      <w:r>
        <w:t>Dikendarai oleh Pak Munandar</w:t>
        <w:br/>
      </w:r>
      <w:r>
        <w:t>Siang ini beliau hadir</w:t>
        <w:br/>
      </w:r>
      <w:r>
        <w:t>Tapi gajiku tetap di bawah standar</w:t>
        <w:br/>
      </w:r>
    </w:p>
    <w:p>
      <w:r>
        <w:rPr>
          <w:b/>
          <w:sz w:val="24"/>
        </w:rPr>
        <w:t>1. Pantun Kocak tentang CEO</w:t>
      </w:r>
    </w:p>
    <w:p>
      <w:r>
        <w:t>Jun Saito San datang dari jauh</w:t>
        <w:br/>
      </w:r>
      <w:r>
        <w:t>Deputy President Director yang hebat</w:t>
        <w:br/>
      </w:r>
      <w:r>
        <w:t>Kantor cabang Manado berseri</w:t>
        <w:br/>
      </w:r>
      <w:r>
        <w:t>Tapi gaji tetap nanggung ya Pak?</w:t>
        <w:br/>
      </w:r>
    </w:p>
    <w:p>
      <w:r>
        <w:rPr>
          <w:b/>
          <w:sz w:val="24"/>
        </w:rPr>
        <w:t>2. Pantun Kocak tentang Posisi Pimpinan</w:t>
      </w:r>
    </w:p>
    <w:p>
      <w:r>
        <w:t>Pagi hari buka laptop</w:t>
        <w:br/>
      </w:r>
      <w:r>
        <w:t>Lihat presentasi dari BOD</w:t>
        <w:br/>
      </w:r>
      <w:r>
        <w:t>Semangatku jadi meningkat</w:t>
        <w:br/>
      </w:r>
      <w:r>
        <w:t>Tapi bonus tetap enggak ada</w:t>
        <w:br/>
      </w:r>
    </w:p>
    <w:p>
      <w:r>
        <w:rPr>
          <w:b/>
          <w:sz w:val="24"/>
        </w:rPr>
        <w:t>3. Pantun Kocak tentang Presentasi BOD</w:t>
      </w:r>
    </w:p>
    <w:p>
      <w:r>
        <w:t>Hadir di acara Town Hall</w:t>
        <w:br/>
      </w:r>
      <w:r>
        <w:t>Bersama BOD dan BOM</w:t>
        <w:br/>
      </w:r>
      <w:r>
        <w:t>Doa dipanjatkan bersama</w:t>
        <w:br/>
      </w:r>
      <w:r>
        <w:t>Tapi gue masih single juga</w:t>
        <w:br/>
      </w:r>
    </w:p>
    <w:p>
      <w:r>
        <w:rPr>
          <w:b/>
          <w:sz w:val="24"/>
        </w:rPr>
        <w:t>4. Pantun Kocak tentang Acara Seremonial</w:t>
      </w:r>
    </w:p>
    <w:p>
      <w:r>
        <w:t>Tanya jawab bersama CEO</w:t>
        <w:br/>
      </w:r>
      <w:r>
        <w:t>Pakai mikrofon satu-satu</w:t>
        <w:br/>
      </w:r>
      <w:r>
        <w:t>Aku ingin bertanya tentang bonus</w:t>
        <w:br/>
      </w:r>
      <w:r>
        <w:t>Tapi takutnya gak boleh ngomong itu</w:t>
        <w:br/>
      </w:r>
    </w:p>
    <w:p>
      <w:r>
        <w:rPr>
          <w:b/>
          <w:sz w:val="24"/>
        </w:rPr>
        <w:t>5. Pantun Kocak tentang Q&amp;A Session</w:t>
      </w:r>
    </w:p>
    <w:p>
      <w:r>
        <w:t>Pak Yusri pimpin regional</w:t>
        <w:br/>
      </w:r>
      <w:r>
        <w:t>Banyak sekali inovasi</w:t>
        <w:br/>
      </w:r>
      <w:r>
        <w:t>Kerja keras tanpa henti</w:t>
        <w:br/>
      </w:r>
      <w:r>
        <w:t>Kami capek, tapi tetap semangat juga</w:t>
        <w:br/>
      </w:r>
    </w:p>
    <w:p>
      <w:r>
        <w:rPr>
          <w:b/>
          <w:sz w:val="24"/>
        </w:rPr>
        <w:t>6. Pantun Kocak tentang Regional Head</w:t>
      </w:r>
    </w:p>
    <w:p>
      <w:r>
        <w:t>Larry dan Marlen MC kita</w:t>
        <w:br/>
      </w:r>
      <w:r>
        <w:t>Saling bergantian berbicara</w:t>
        <w:br/>
      </w:r>
      <w:r>
        <w:t>Saling melengkapi antara satu dan dua</w:t>
        <w:br/>
      </w:r>
      <w:r>
        <w:t>Kaya hubungan asmara</w:t>
        <w:br/>
      </w:r>
    </w:p>
    <w:p>
      <w:r>
        <w:rPr>
          <w:b/>
          <w:sz w:val="24"/>
        </w:rPr>
        <w:t>7. Pantun Kocak tentang MC Larry dan Marlen</w:t>
      </w:r>
    </w:p>
    <w:p>
      <w:r>
        <w:t>Kantor cabang di Manado</w:t>
        <w:br/>
      </w:r>
      <w:r>
        <w:t>Indah sekali pemandangannya</w:t>
        <w:br/>
      </w:r>
      <w:r>
        <w:t>Karyawannya ramah-ramah</w:t>
        <w:br/>
      </w:r>
      <w:r>
        <w:t>Tapi gajinya tetap susah naiknya</w:t>
        <w:br/>
      </w:r>
    </w:p>
    <w:p>
      <w:r>
        <w:rPr>
          <w:b/>
          <w:sz w:val="24"/>
        </w:rPr>
        <w:t>8. Pantun Kocak tentang Area Manado</w:t>
      </w:r>
    </w:p>
    <w:p>
      <w:r>
        <w:t>Doa bersama sebelum acara</w:t>
        <w:br/>
      </w:r>
      <w:r>
        <w:t>Mohon ridho dari Tuhan</w:t>
        <w:br/>
      </w:r>
      <w:r>
        <w:t>Semoga SMBC jaya selalu</w:t>
        <w:br/>
      </w:r>
      <w:r>
        <w:t>Dan gaji kita juga jaya</w:t>
        <w:br/>
      </w:r>
    </w:p>
    <w:p>
      <w:r>
        <w:rPr>
          <w:b/>
          <w:sz w:val="24"/>
        </w:rPr>
        <w:t>9. Pantun Kocak tentang Doa Bersama</w:t>
      </w:r>
    </w:p>
    <w:p>
      <w:r>
        <w:t>Foto bersama diakhir acara</w:t>
        <w:br/>
      </w:r>
      <w:r>
        <w:t>Senyum lebar semua orang</w:t>
        <w:br/>
      </w:r>
      <w:r>
        <w:t>Pakai kemeja rapih</w:t>
        <w:br/>
      </w:r>
      <w:r>
        <w:t>Tapi dalam hati masih mikirin gaji</w:t>
        <w:br/>
      </w:r>
    </w:p>
    <w:p>
      <w:r>
        <w:rPr>
          <w:b/>
          <w:sz w:val="24"/>
        </w:rPr>
        <w:t>10. Pantun Kocak tentang Foto Bersama</w:t>
      </w:r>
    </w:p>
    <w:p>
      <w:r>
        <w:t>Pak Pujangga sang manajer pensiun</w:t>
        <w:br/>
      </w:r>
      <w:r>
        <w:t>Pikirkan masa depan kita</w:t>
        <w:br/>
      </w:r>
      <w:r>
        <w:t>Tapi aku masih bingung</w:t>
        <w:br/>
      </w:r>
      <w:r>
        <w:t>Kapan aku bisa menikah?</w:t>
        <w:br/>
      </w:r>
    </w:p>
    <w:p>
      <w:r>
        <w:rPr>
          <w:b/>
          <w:sz w:val="24"/>
        </w:rPr>
        <w:t>11. Pantun Kocak tentang Pujangga Pradana Putra</w:t>
      </w:r>
    </w:p>
    <w:p>
      <w:r>
        <w:t>Ibu Windayani pimpin SME</w:t>
        <w:br/>
      </w:r>
      <w:r>
        <w:t>Ibu Aida urus retail juga</w:t>
        <w:br/>
      </w:r>
      <w:r>
        <w:t>Banyak program yang mereka buat</w:t>
        <w:br/>
      </w:r>
      <w:r>
        <w:t>Tapi kenapa gajiku tetap segitu-segitu aja?</w:t>
        <w:br/>
      </w:r>
    </w:p>
    <w:p>
      <w:r>
        <w:rPr>
          <w:b/>
          <w:sz w:val="24"/>
        </w:rPr>
        <w:t>12. Pantun Kocak tentang Komunikasi Internal</w:t>
      </w:r>
    </w:p>
    <w:p>
      <w:r>
        <w:t>Semangat kerja seperti api</w:t>
        <w:br/>
      </w:r>
      <w:r>
        <w:t>Dinamis dan penuh energi</w:t>
        <w:br/>
      </w:r>
      <w:r>
        <w:t>Tapi begitu lihat slip gaji</w:t>
        <w:br/>
      </w:r>
      <w:r>
        <w:t>Semangat langsung padam tak berarti</w:t>
        <w:br/>
      </w:r>
    </w:p>
    <w:p>
      <w:r>
        <w:rPr>
          <w:b/>
          <w:sz w:val="24"/>
        </w:rPr>
        <w:t>13. Pantun Kocak tentang Semangat Kerja</w:t>
      </w:r>
    </w:p>
    <w:p>
      <w:r>
        <w:t>Acara Town Hall terdiri dari tiga bagian</w:t>
        <w:br/>
      </w:r>
      <w:r>
        <w:t>Pembukaan, inti dan penutup</w:t>
        <w:br/>
      </w:r>
      <w:r>
        <w:t>Kita jadi tau tugas Pak Munandar</w:t>
        <w:br/>
      </w:r>
      <w:r>
        <w:t>Tapi tetap gak tau kapan gajian</w:t>
        <w:br/>
      </w:r>
    </w:p>
    <w:p>
      <w:r>
        <w:rPr>
          <w:b/>
          <w:sz w:val="24"/>
        </w:rPr>
        <w:t>14. Pantun Kocak tentang Struktur Acara</w:t>
      </w:r>
    </w:p>
    <w:p>
      <w:r>
        <w:t>Karyawan SMBC dari berbagai area</w:t>
        <w:br/>
      </w:r>
      <w:r>
        <w:t>Bekerja sama dengan ikhlas</w:t>
        <w:br/>
      </w:r>
      <w:r>
        <w:t>Berharap dapat bonus besar</w:t>
        <w:br/>
      </w:r>
      <w:r>
        <w:t>Tapi bonusnya cuma ucapan terima kasih</w:t>
        <w:br/>
      </w:r>
    </w:p>
    <w:p>
      <w:r>
        <w:rPr>
          <w:b/>
          <w:sz w:val="24"/>
        </w:rPr>
        <w:t>15. Pantun Kocak tentang Team Building</w:t>
      </w:r>
    </w:p>
    <w:p/>
    <w:p>
      <w:r>
        <w:rPr>
          <w:b/>
          <w:sz w:val="28"/>
        </w:rPr>
        <w:t>Bagian 3: Pantun Kocak Positif Acara Town Hall (Positive Funny Town Hall Pantuns)</w:t>
      </w:r>
    </w:p>
    <w:p>
      <w:r>
        <w:t>Here are some examples of funny, lighthearted, and respectful Indonesian pantuns related to the Town Hall event for SMBC Indonesia:</w:t>
        <w:br/>
      </w:r>
    </w:p>
    <w:p>
      <w:r>
        <w:t>Pagi hari minum kopi</w:t>
        <w:br/>
      </w:r>
      <w:r>
        <w:t>Siap bekerja dengan semangat</w:t>
        <w:br/>
      </w:r>
      <w:r>
        <w:t>Bersama tim yang kompak</w:t>
        <w:br/>
      </w:r>
      <w:r>
        <w:t>Kita maju menuju target</w:t>
        <w:br/>
      </w:r>
    </w:p>
    <w:p>
      <w:r>
        <w:rPr>
          <w:b/>
          <w:sz w:val="24"/>
        </w:rPr>
        <w:t>1. Pantun Kocak tentang Semangat Kerja</w:t>
      </w:r>
    </w:p>
    <w:p>
      <w:r>
        <w:t>CEO datang dari Jakarta</w:t>
        <w:br/>
      </w:r>
      <w:r>
        <w:t>Bawa semangat dan motivasi</w:t>
        <w:br/>
      </w:r>
      <w:r>
        <w:t>Semua karyawan senang</w:t>
        <w:br/>
      </w:r>
      <w:r>
        <w:t>Karena ada arahan yang jelas</w:t>
        <w:br/>
      </w:r>
    </w:p>
    <w:p>
      <w:r>
        <w:rPr>
          <w:b/>
          <w:sz w:val="24"/>
        </w:rPr>
        <w:t>2. Pantun Kocak tentang Kedatangan CEO</w:t>
      </w:r>
    </w:p>
    <w:p>
      <w:r>
        <w:t>Larry dan Marlen MC kita</w:t>
        <w:br/>
      </w:r>
      <w:r>
        <w:t>Saling bergantian membawa acara</w:t>
        <w:br/>
      </w:r>
      <w:r>
        <w:t>Saling melengkapi satu dan dua</w:t>
        <w:br/>
      </w:r>
      <w:r>
        <w:t>Kaya duo komedian yang sukses menghibur</w:t>
        <w:br/>
      </w:r>
    </w:p>
    <w:p>
      <w:r>
        <w:rPr>
          <w:b/>
          <w:sz w:val="24"/>
        </w:rPr>
        <w:t>3. Pantun Kocak tentang MC Larry dan Marlen</w:t>
      </w:r>
    </w:p>
    <w:p>
      <w:r>
        <w:t>Bekerja dengan ikhlas</w:t>
        <w:br/>
      </w:r>
      <w:r>
        <w:t>Melayani nasabah dengan tulus</w:t>
        <w:br/>
      </w:r>
      <w:r>
        <w:t>Kita satu keluarga SMBC</w:t>
        <w:br/>
      </w:r>
      <w:r>
        <w:t>Yang saling mendukung satu sama lain</w:t>
        <w:br/>
      </w:r>
    </w:p>
    <w:p>
      <w:r>
        <w:rPr>
          <w:b/>
          <w:sz w:val="24"/>
        </w:rPr>
        <w:t>4. Pantun Kocak tentang Semangat Tim</w:t>
      </w:r>
    </w:p>
    <w:p>
      <w:r>
        <w:t>Kantor cabang di Manado</w:t>
        <w:br/>
      </w:r>
      <w:r>
        <w:t>Wilayah yang indah dan subur</w:t>
        <w:br/>
      </w:r>
      <w:r>
        <w:t>Karyawan yang ramah-ramah</w:t>
        <w:br/>
      </w:r>
      <w:r>
        <w:t>Ingin selalu memberikan yang terbaik</w:t>
        <w:br/>
      </w:r>
    </w:p>
    <w:p>
      <w:r>
        <w:rPr>
          <w:b/>
          <w:sz w:val="24"/>
        </w:rPr>
        <w:t>5. Pantun Kocak tentang Area Manado</w:t>
      </w:r>
    </w:p>
    <w:p>
      <w:r>
        <w:t>Tanya jawab bersama CEO</w:t>
        <w:br/>
      </w:r>
      <w:r>
        <w:t>Pakai mikrofon dengan antusias</w:t>
        <w:br/>
      </w:r>
      <w:r>
        <w:t>Semua pertanyaan dijawab dengan sabar</w:t>
        <w:br/>
      </w:r>
      <w:r>
        <w:t>Kita makin mengerti arah perusahaan</w:t>
        <w:br/>
      </w:r>
    </w:p>
    <w:p>
      <w:r>
        <w:rPr>
          <w:b/>
          <w:sz w:val="24"/>
        </w:rPr>
        <w:t>6. Pantun Kocak tentang Q&amp;A Session</w:t>
      </w:r>
    </w:p>
    <w:p>
      <w:r>
        <w:t>Doa bersama sebelum acara</w:t>
        <w:br/>
      </w:r>
      <w:r>
        <w:t>Mohon ridho dari Tuhan</w:t>
        <w:br/>
      </w:r>
      <w:r>
        <w:t>Semoga SMBC jaya selalu</w:t>
        <w:br/>
      </w:r>
      <w:r>
        <w:t>Dan kita semua diberkahi rezeki yang halal</w:t>
        <w:br/>
      </w:r>
    </w:p>
    <w:p>
      <w:r>
        <w:rPr>
          <w:b/>
          <w:sz w:val="24"/>
        </w:rPr>
        <w:t>7. Pantun Kocak tentang Doa Bersama</w:t>
      </w:r>
    </w:p>
    <w:p>
      <w:r>
        <w:t>Jun Saito San datang dari jauh</w:t>
        <w:br/>
      </w:r>
      <w:r>
        <w:t>Membawa ilmu dari negeri Sakura</w:t>
        <w:br/>
      </w:r>
      <w:r>
        <w:t>Kita belajar bersama</w:t>
        <w:br/>
      </w:r>
      <w:r>
        <w:t>Agar SMBC makin jaya selalu</w:t>
        <w:br/>
      </w:r>
    </w:p>
    <w:p>
      <w:r>
        <w:rPr>
          <w:b/>
          <w:sz w:val="24"/>
        </w:rPr>
        <w:t>8. Pantun Kocak tentang Posisi Pimpinan</w:t>
      </w:r>
    </w:p>
    <w:p>
      <w:r>
        <w:t>Karyawan SMBC dari berbagai area</w:t>
        <w:br/>
      </w:r>
      <w:r>
        <w:t>Bekerja sama dalam kebersamaan</w:t>
        <w:br/>
      </w:r>
      <w:r>
        <w:t>Berharap hubungan makin erat</w:t>
        <w:br/>
      </w:r>
      <w:r>
        <w:t>Melalui pertemuan Town Hall ini</w:t>
        <w:br/>
      </w:r>
    </w:p>
    <w:p>
      <w:r>
        <w:rPr>
          <w:b/>
          <w:sz w:val="24"/>
        </w:rPr>
        <w:t>9. Pantun Kocak tentang Team Building</w:t>
      </w:r>
    </w:p>
    <w:p>
      <w:r>
        <w:t>Pak Yusri pimpin regional</w:t>
        <w:br/>
      </w:r>
      <w:r>
        <w:t>Presentasi yang menginspirasi</w:t>
        <w:br/>
      </w:r>
      <w:r>
        <w:t>Kita jadi semangat bekerja</w:t>
        <w:br/>
      </w:r>
      <w:r>
        <w:t>Karena punya arahan yang jelas</w:t>
        <w:br/>
      </w:r>
    </w:p>
    <w:p>
      <w:r>
        <w:rPr>
          <w:b/>
          <w:sz w:val="24"/>
        </w:rPr>
        <w:t>10. Pantun Kocak tentang Presentasi</w:t>
      </w:r>
    </w:p>
    <w:p>
      <w:r>
        <w:t>Sambung tangan, sambung hati</w:t>
        <w:br/>
      </w:r>
      <w:r>
        <w:t>Jalin silaturahmi yang erat</w:t>
        <w:br/>
      </w:r>
      <w:r>
        <w:t>Dari Manado hingga Jakarta</w:t>
        <w:br/>
      </w:r>
      <w:r>
        <w:t>Kita satu jaringan SMBC</w:t>
        <w:br/>
      </w:r>
    </w:p>
    <w:p>
      <w:r>
        <w:rPr>
          <w:b/>
          <w:sz w:val="24"/>
        </w:rPr>
        <w:t>11. Pantun Kocak tentang Koneksi Jaringan</w:t>
      </w:r>
    </w:p>
    <w:p>
      <w:r>
        <w:t>Pak Munandar pimpin perusahaan</w:t>
        <w:br/>
      </w:r>
      <w:r>
        <w:t>Dengan visi dan misi yang jelas</w:t>
        <w:br/>
      </w:r>
      <w:r>
        <w:t>Kita semua semangat</w:t>
        <w:br/>
      </w:r>
      <w:r>
        <w:t>Maju bersama meraih sukses</w:t>
        <w:br/>
      </w:r>
    </w:p>
    <w:p>
      <w:r>
        <w:rPr>
          <w:b/>
          <w:sz w:val="24"/>
        </w:rPr>
        <w:t>12. Pantun Kocak tentang Masa Depan</w:t>
      </w:r>
    </w:p>
    <w:p>
      <w:r>
        <w:t>Makan siang jangan lupa</w:t>
        <w:br/>
      </w:r>
      <w:r>
        <w:t>Istirahat cukup agar sehat</w:t>
        <w:br/>
      </w:r>
      <w:r>
        <w:t>Kerja keras tapi tetap jaga stamina</w:t>
        <w:br/>
      </w:r>
      <w:r>
        <w:t>Agar produktivitas tetap terjaga</w:t>
        <w:br/>
      </w:r>
    </w:p>
    <w:p>
      <w:r>
        <w:rPr>
          <w:b/>
          <w:sz w:val="24"/>
        </w:rPr>
        <w:t>13. Pantun Kocak tentang Kesehatan Kerja</w:t>
      </w:r>
    </w:p>
    <w:p>
      <w:r>
        <w:t>Berbagai latar belakang</w:t>
        <w:br/>
      </w:r>
      <w:r>
        <w:t>Tujuan dan semangat yang sama</w:t>
        <w:br/>
      </w:r>
      <w:r>
        <w:t>Membangun SMBC dengan cinta</w:t>
        <w:br/>
      </w:r>
      <w:r>
        <w:t>Dengan kerja keras dan dedikasi</w:t>
        <w:br/>
      </w:r>
    </w:p>
    <w:p>
      <w:r>
        <w:rPr>
          <w:b/>
          <w:sz w:val="24"/>
        </w:rPr>
        <w:t>14. Pantun Kocak tentang Kolaborasi</w:t>
      </w:r>
    </w:p>
    <w:p>
      <w:r>
        <w:t>Foto bersama di akhir acara</w:t>
        <w:br/>
      </w:r>
      <w:r>
        <w:t>Senyum lebar semua orang</w:t>
        <w:br/>
      </w:r>
      <w:r>
        <w:t>Kenang-kenangan yang indah</w:t>
        <w:br/>
      </w:r>
      <w:r>
        <w:t>Dari pertemuan yang penuh makna</w:t>
        <w:br/>
      </w:r>
    </w:p>
    <w:p>
      <w:r>
        <w:rPr>
          <w:b/>
          <w:sz w:val="24"/>
        </w:rPr>
        <w:t>15. Pantun Kocak tentang Foto Bersama</w:t>
      </w:r>
    </w:p>
    <w:p/>
    <w:p>
      <w:r>
        <w:rPr>
          <w:b/>
          <w:sz w:val="28"/>
        </w:rPr>
        <w:t>Bagian 4: Pantun Kocak Umum (Funny Pantuns)</w:t>
      </w:r>
    </w:p>
    <w:p>
      <w:r>
        <w:t>Here are some examples of funny and humorous Indonesian pantuns (pantun kocak):</w:t>
        <w:br/>
      </w:r>
    </w:p>
    <w:p>
      <w:r>
        <w:t>Makan nasi dengan kerupuk</w:t>
        <w:br/>
      </w:r>
      <w:r>
        <w:t>Diminumnya pakai botol kaca</w:t>
        <w:br/>
      </w:r>
      <w:r>
        <w:t>Kamu bilang suka sama aku</w:t>
        <w:br/>
      </w:r>
      <w:r>
        <w:t>Tapi kok malah nikah sama yang lain ya?</w:t>
        <w:br/>
      </w:r>
    </w:p>
    <w:p>
      <w:r>
        <w:rPr>
          <w:b/>
          <w:sz w:val="24"/>
        </w:rPr>
        <w:t>1. Pantun Kocak tentang Makanan</w:t>
      </w:r>
    </w:p>
    <w:p>
      <w:r>
        <w:t>Kucing belang tidur di genteng</w:t>
        <w:br/>
      </w:r>
      <w:r>
        <w:t>Punya teman yang bernama Endang</w:t>
        <w:br/>
      </w:r>
      <w:r>
        <w:t>Sudah tua tapi masih jomblo juga</w:t>
        <w:br/>
      </w:r>
      <w:r>
        <w:t>Malam mingguan makan sate ayam</w:t>
        <w:br/>
      </w:r>
    </w:p>
    <w:p>
      <w:r>
        <w:rPr>
          <w:b/>
          <w:sz w:val="24"/>
        </w:rPr>
        <w:t>2. Pantun Kocak tentang Kucing</w:t>
      </w:r>
    </w:p>
    <w:p>
      <w:r>
        <w:t>Pagi hari mandi keramas</w:t>
        <w:br/>
      </w:r>
      <w:r>
        <w:t>Habis itu pergi ke kantor</w:t>
        <w:br/>
      </w:r>
      <w:r>
        <w:t>Sudah kerja setiap hari</w:t>
        <w:br/>
      </w:r>
      <w:r>
        <w:t>Tapi gaji masih nyantol di mimpi</w:t>
        <w:br/>
      </w:r>
    </w:p>
    <w:p>
      <w:r>
        <w:rPr>
          <w:b/>
          <w:sz w:val="24"/>
        </w:rPr>
        <w:t>3. Pantun Kocak tentang Kerjaan</w:t>
      </w:r>
    </w:p>
    <w:p>
      <w:r>
        <w:t>Rajin-rajin membaca buku</w:t>
        <w:br/>
      </w:r>
      <w:r>
        <w:t>Agar pintar seperti profesor</w:t>
        <w:br/>
      </w:r>
      <w:r>
        <w:t>Kalau tidur jangan lupa doa</w:t>
        <w:br/>
      </w:r>
      <w:r>
        <w:t>Jangan lupa doa juga kalau makan</w:t>
        <w:br/>
      </w:r>
    </w:p>
    <w:p>
      <w:r>
        <w:rPr>
          <w:b/>
          <w:sz w:val="24"/>
        </w:rPr>
        <w:t>4. Pantun Kocak tentang Belajar</w:t>
      </w:r>
    </w:p>
    <w:p>
      <w:r>
        <w:t>Naik motor ke pasar senen</w:t>
        <w:br/>
      </w:r>
      <w:r>
        <w:t>Beli baju warna hijau</w:t>
        <w:br/>
      </w:r>
      <w:r>
        <w:t>Kamu dibilangin ganteng</w:t>
        <w:br/>
      </w:r>
      <w:r>
        <w:t>Tapi kenapa ditolak juga ya?</w:t>
        <w:br/>
      </w:r>
    </w:p>
    <w:p>
      <w:r>
        <w:rPr>
          <w:b/>
          <w:sz w:val="24"/>
        </w:rPr>
        <w:t>5. Pantun Kocak tentang Pacaran</w:t>
      </w:r>
    </w:p>
    <w:p>
      <w:r>
        <w:t>Burung merpati terbang tinggi</w:t>
        <w:br/>
      </w:r>
      <w:r>
        <w:t>Terbangnya menuju ke sarang</w:t>
        <w:br/>
      </w:r>
      <w:r>
        <w:t>Sudah bangun dari tidur</w:t>
        <w:br/>
      </w:r>
      <w:r>
        <w:t>Jangan lupa bersyukur pagi ini</w:t>
        <w:br/>
      </w:r>
    </w:p>
    <w:p>
      <w:r>
        <w:rPr>
          <w:b/>
          <w:sz w:val="24"/>
        </w:rPr>
        <w:t>6. Pantun Kocak tentang Bangun Tidur</w:t>
      </w:r>
    </w:p>
    <w:p>
      <w:r>
        <w:t>Pohon jati tumbuh di pinggir jalan</w:t>
        <w:br/>
      </w:r>
      <w:r>
        <w:t>Daunnya hijau sangat rimbun</w:t>
        <w:br/>
      </w:r>
      <w:r>
        <w:t>Cintaku ke kamu seperti WiFi</w:t>
        <w:br/>
      </w:r>
      <w:r>
        <w:t>Passwordnya susah ditebak siapa</w:t>
        <w:br/>
      </w:r>
    </w:p>
    <w:p>
      <w:r>
        <w:rPr>
          <w:b/>
          <w:sz w:val="24"/>
        </w:rPr>
        <w:t>7. Pantun Kocak tentang Cinta</w:t>
      </w:r>
    </w:p>
    <w:p>
      <w:r>
        <w:t>Malam hari waktu istirahat</w:t>
        <w:br/>
      </w:r>
      <w:r>
        <w:t>Tidur pulas hingga pagi tiba</w:t>
        <w:br/>
      </w:r>
      <w:r>
        <w:t>Jangan bersedih kalau belum tidur</w:t>
        <w:br/>
      </w:r>
      <w:r>
        <w:t>Nanti mimpi buruk yang datang mengganggu</w:t>
        <w:br/>
      </w:r>
    </w:p>
    <w:p>
      <w:r>
        <w:rPr>
          <w:b/>
          <w:sz w:val="24"/>
        </w:rPr>
        <w:t>8. Pantun Kocak tentang Tidur</w:t>
      </w:r>
    </w:p>
    <w:p>
      <w:r>
        <w:t>Uang selembar kertas yang berharga</w:t>
        <w:br/>
      </w:r>
      <w:r>
        <w:t>Dipakai beli sesuatu</w:t>
        <w:br/>
      </w:r>
      <w:r>
        <w:t>Kamu bilang sayang sama aku</w:t>
        <w:br/>
      </w:r>
      <w:r>
        <w:t>Tapi kenapa sering lupa mentransfer?</w:t>
        <w:br/>
      </w:r>
    </w:p>
    <w:p>
      <w:r>
        <w:rPr>
          <w:b/>
          <w:sz w:val="24"/>
        </w:rPr>
        <w:t>9. Pantun Kocak tentang Uang</w:t>
      </w:r>
    </w:p>
    <w:p>
      <w:r>
        <w:t>Pergi jalan dengan kawan lama</w:t>
        <w:br/>
      </w:r>
      <w:r>
        <w:t>Bawa bekal dari rumah</w:t>
        <w:br/>
      </w:r>
      <w:r>
        <w:t>Kalau kamu cari pacar</w:t>
        <w:br/>
      </w:r>
      <w:r>
        <w:t>Jangan cari yang mirip mantan ya</w:t>
        <w:br/>
      </w:r>
    </w:p>
    <w:p>
      <w:r>
        <w:rPr>
          <w:b/>
          <w:sz w:val="24"/>
        </w:rPr>
        <w:t>10. Pantun Kocak tentang Teman</w:t>
      </w:r>
    </w:p>
    <w:p>
      <w:r>
        <w:t>These pantuns are great for lightening the mood during the Town Hall event while maintaining a positive and respectful tone. They follow the traditional Indonesian pantun structure with two parts: the first two lines as the opening (sampiran) and the last two lines as the message (maksud). The humor comes from the unexpected twist or relatable situations in the final lines, all while maintaining respect for the leadership and the occasion.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